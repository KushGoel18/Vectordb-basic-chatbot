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Team Structure</w:t>
      </w:r>
    </w:p>
    <w:p>
      <w:r>
        <w:t>SmartData’s team includes highly skilled professionals across technology, operations, and management.</w:t>
      </w:r>
    </w:p>
    <w:p>
      <w:r>
        <w:t>The leadership includes:</w:t>
      </w:r>
    </w:p>
    <w:p>
      <w:r>
        <w:t>- Ramesh Srinivasan, Lead Data Scientist, an IIT-Madras graduate with 10+ years in NLP and time-series modeling.</w:t>
      </w:r>
    </w:p>
    <w:p>
      <w:r>
        <w:t>- Priya Kulkarni, Software Architect, with deep experience in microservices, Kubernetes, and DevOps pipelines.</w:t>
      </w:r>
    </w:p>
    <w:p>
      <w:r>
        <w:t>- Neha Menon, PMP-certified Project Manager, ensures timely delivery and stakeholder alignment.</w:t>
      </w:r>
    </w:p>
    <w:p>
      <w:r>
        <w:t>Technical teams are divided into verticals such as AI/ML, Web Development, DevOps, and QA.</w:t>
      </w:r>
    </w:p>
    <w:p>
      <w:r>
        <w:t>Internally, the company follows Agile methodologies with 2-week sprints, daily standups, and Jira tracking.</w:t>
      </w:r>
    </w:p>
    <w:p>
      <w:r>
        <w:t>Collaboration tools include Slack, Microsoft Teams, ClickUp, and Miro.</w:t>
      </w:r>
    </w:p>
    <w:p>
      <w:r>
        <w:t>Employees are encouraged to participate in open-source contributions and publish technical blogs.</w:t>
      </w:r>
    </w:p>
    <w:p>
      <w:r>
        <w:t>SmartData partners with local universities for talent and runs a graduate training bootcamp annually.</w:t>
      </w:r>
    </w:p>
    <w:p>
      <w:r>
        <w:t>Team Structure</w:t>
      </w:r>
    </w:p>
    <w:p>
      <w:r>
        <w:t>SmartData’s team includes highly skilled professionals across technology, operations, and management.</w:t>
      </w:r>
    </w:p>
    <w:p>
      <w:r>
        <w:t>The leadership includes:</w:t>
      </w:r>
    </w:p>
    <w:p>
      <w:r>
        <w:t>- Ramesh Srinivasan, Lead Data Scientist, an IIT-Madras graduate with 10+ years in NLP and time-series modeling.</w:t>
      </w:r>
    </w:p>
    <w:p>
      <w:r>
        <w:t>- Priya Kulkarni, Software Architect, with deep experience in microservices, Kubernetes, and DevOps pipelines.</w:t>
      </w:r>
    </w:p>
    <w:p>
      <w:r>
        <w:t>- Neha Menon, PMP-certified Project Manager, ensures timely delivery and stakeholder alignment.</w:t>
      </w:r>
    </w:p>
    <w:p>
      <w:r>
        <w:t>Technical teams are divided into verticals such as AI/ML, Web Development, DevOps, and QA.</w:t>
      </w:r>
    </w:p>
    <w:p>
      <w:r>
        <w:t>Internally, the company follows Agile methodologies with 2-week sprints, daily standups, and Jira tracking.</w:t>
      </w:r>
    </w:p>
    <w:p>
      <w:r>
        <w:t>Collaboration tools include Slack, Microsoft Teams, ClickUp, and Miro.</w:t>
      </w:r>
    </w:p>
    <w:p>
      <w:r>
        <w:t>Employees are encouraged to participate in open-source contributions and publish technical blogs.</w:t>
      </w:r>
    </w:p>
    <w:p>
      <w:r>
        <w:t>SmartData partners with local universities for talent and runs a graduate training bootcamp annually.</w:t>
      </w:r>
    </w:p>
    <w:p>
      <w:r>
        <w:t>Team Structure</w:t>
      </w:r>
    </w:p>
    <w:p>
      <w:r>
        <w:t>SmartData’s team includes highly skilled professionals across technology, operations, and management.</w:t>
      </w:r>
    </w:p>
    <w:p>
      <w:r>
        <w:t>The leadership includes:</w:t>
      </w:r>
    </w:p>
    <w:p>
      <w:r>
        <w:t>- Ramesh Srinivasan, Lead Data Scientist, an IIT-Madras graduate with 10+ years in NLP and time-series modeling.</w:t>
      </w:r>
    </w:p>
    <w:p>
      <w:r>
        <w:t>- Priya Kulkarni, Software Architect, with deep experience in microservices, Kubernetes, and DevOps pipelines.</w:t>
      </w:r>
    </w:p>
    <w:p>
      <w:r>
        <w:t>- Neha Menon, PMP-certified Project Manager, ensures timely delivery and stakeholder alignment.</w:t>
      </w:r>
    </w:p>
    <w:p>
      <w:r>
        <w:t>Technical teams are divided into verticals such as AI/ML, Web Development, DevOps, and QA.</w:t>
      </w:r>
    </w:p>
    <w:p>
      <w:r>
        <w:t>Internally, the company follows Agile methodologies with 2-week sprints, daily standups, and Jira tracking.</w:t>
      </w:r>
    </w:p>
    <w:p>
      <w:r>
        <w:t>Collaboration tools include Slack, Microsoft Teams, ClickUp, and Miro.</w:t>
      </w:r>
    </w:p>
    <w:p>
      <w:r>
        <w:t>Employees are encouraged to participate in open-source contributions and publish technical blogs.</w:t>
      </w:r>
    </w:p>
    <w:p>
      <w:r>
        <w:t>SmartData partners with local universities for talent and runs a graduate training bootcamp annually.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