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Company Overview</w:t>
      </w:r>
    </w:p>
    <w:p>
      <w:r>
        <w:t>SmartData Inc. is a rapidly growing technology consulting firm headquartered in Bengaluru, India.</w:t>
      </w:r>
    </w:p>
    <w:p>
      <w:r>
        <w:t>The company specializes in artificial intelligence, machine learning, big data, and digital transformation services.</w:t>
      </w:r>
    </w:p>
    <w:p>
      <w:r>
        <w:t>Since its founding in 2016, SmartData has served over 100 clients across finance, healthcare, e-commerce, and logistics.</w:t>
      </w:r>
    </w:p>
    <w:p>
      <w:r>
        <w:t>SmartData's mission is to empower enterprises through intelligent systems and automation.</w:t>
      </w:r>
    </w:p>
    <w:p>
      <w:r>
        <w:t>The company offers end-to-end services: strategy, consulting, product design, and scalable deployment.</w:t>
      </w:r>
    </w:p>
    <w:p>
      <w:r>
        <w:t>With over 200 employees and three delivery centers, SmartData emphasizes agility, innovation, and client satisfaction.</w:t>
      </w:r>
    </w:p>
    <w:p>
      <w:r>
        <w:t>Key technologies include NLP, computer vision, cloud-native development, and data lakes on AWS and Azure.</w:t>
      </w:r>
    </w:p>
    <w:p>
      <w:r>
        <w:t>Clients include leading names such as HealthPlus Corp, SwiftBank, and ShopEase.</w:t>
      </w:r>
    </w:p>
    <w:p>
      <w:r>
        <w:t>SmartData promotes a flat culture with continuous learning, quarterly hackathons, and tech knowledge sharing.</w:t>
      </w:r>
    </w:p>
    <w:p>
      <w:r>
        <w:t>Company Overview</w:t>
      </w:r>
    </w:p>
    <w:p>
      <w:r>
        <w:t>SmartData Inc. is a rapidly growing technology consulting firm headquartered in Bengaluru, India.</w:t>
      </w:r>
    </w:p>
    <w:p>
      <w:r>
        <w:t>The company specializes in artificial intelligence, machine learning, big data, and digital transformation services.</w:t>
      </w:r>
    </w:p>
    <w:p>
      <w:r>
        <w:t>Since its founding in 2016, SmartData has served over 100 clients across finance, healthcare, e-commerce, and logistics.</w:t>
      </w:r>
    </w:p>
    <w:p>
      <w:r>
        <w:t>SmartData's mission is to empower enterprises through intelligent systems and automation.</w:t>
      </w:r>
    </w:p>
    <w:p>
      <w:r>
        <w:t>The company offers end-to-end services: strategy, consulting, product design, and scalable deployment.</w:t>
      </w:r>
    </w:p>
    <w:p>
      <w:r>
        <w:t>With over 200 employees and three delivery centers, SmartData emphasizes agility, innovation, and client satisfaction.</w:t>
      </w:r>
    </w:p>
    <w:p>
      <w:r>
        <w:t>Key technologies include NLP, computer vision, cloud-native development, and data lakes on AWS and Azure.</w:t>
      </w:r>
    </w:p>
    <w:p>
      <w:r>
        <w:t>Clients include leading names such as HealthPlus Corp, SwiftBank, and ShopEase.</w:t>
      </w:r>
    </w:p>
    <w:p>
      <w:r>
        <w:t>SmartData promotes a flat culture with continuous learning, quarterly hackathons, and tech knowledge sharing.</w:t>
      </w:r>
    </w:p>
    <w:p>
      <w:r>
        <w:t>Company Overview</w:t>
      </w:r>
    </w:p>
    <w:p>
      <w:r>
        <w:t>SmartData Inc. is a rapidly growing technology consulting firm headquartered in Bengaluru, India.</w:t>
      </w:r>
    </w:p>
    <w:p>
      <w:r>
        <w:t>The company specializes in artificial intelligence, machine learning, big data, and digital transformation services.</w:t>
      </w:r>
    </w:p>
    <w:p>
      <w:r>
        <w:t>Since its founding in 2016, SmartData has served over 100 clients across finance, healthcare, e-commerce, and logistics.</w:t>
      </w:r>
    </w:p>
    <w:p>
      <w:r>
        <w:t>SmartData's mission is to empower enterprises through intelligent systems and automation.</w:t>
      </w:r>
    </w:p>
    <w:p>
      <w:r>
        <w:t>The company offers end-to-end services: strategy, consulting, product design, and scalable deployment.</w:t>
      </w:r>
    </w:p>
    <w:p>
      <w:r>
        <w:t>With over 200 employees and three delivery centers, SmartData emphasizes agility, innovation, and client satisfaction.</w:t>
      </w:r>
    </w:p>
    <w:p>
      <w:r>
        <w:t>Key technologies include NLP, computer vision, cloud-native development, and data lakes on AWS and Azure.</w:t>
      </w:r>
    </w:p>
    <w:p>
      <w:r>
        <w:t>Clients include leading names such as HealthPlus Corp, SwiftBank, and ShopEase.</w:t>
      </w:r>
    </w:p>
    <w:p>
      <w:r>
        <w:t>SmartData promotes a flat culture with continuous learning, quarterly hackathons, and tech knowledge sharing.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