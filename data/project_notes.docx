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Falcon - Technical Notes</w:t>
      </w:r>
    </w:p>
    <w:p>
      <w:r>
        <w:t>Objective: Develop a real-time logistics dashboard for visibility and analytics across the supply chain.</w:t>
      </w:r>
    </w:p>
    <w:p>
      <w:r>
        <w:t>The system integrates IoT truck sensors, GPS tracking, and warehouse management APIs.</w:t>
      </w:r>
    </w:p>
    <w:p>
      <w:r>
        <w:t>Frontend: Built using Streamlit with modular widgets, map visualizations using Folium, and alert notifications.</w:t>
      </w:r>
    </w:p>
    <w:p>
      <w:r>
        <w:t>Backend: FastAPI and PostgreSQL with Celery for background task queues.</w:t>
      </w:r>
    </w:p>
    <w:p>
      <w:r>
        <w:t>Kafka serves as the streaming backbone, ingesting data from edge devices with Avro schema validation.</w:t>
      </w:r>
    </w:p>
    <w:p>
      <w:r>
        <w:t>Monitoring: Prometheus and Grafana dashboards are integrated to monitor latency and uptime.</w:t>
      </w:r>
    </w:p>
    <w:p>
      <w:r>
        <w:t>Authentication: OAuth2.0 using Auth0; access control via role-based RBAC.</w:t>
      </w:r>
    </w:p>
    <w:p>
      <w:r>
        <w:t>Current Progress: Core data models are complete; front-end dashboard is ~70% done.</w:t>
      </w:r>
    </w:p>
    <w:p>
      <w:r>
        <w:t>Next Steps: Integrate vendor APIs, finalize alert rule engine, and conduct internal pilot with 5 users.</w:t>
      </w:r>
    </w:p>
    <w:p>
      <w:r>
        <w:t>Project Falcon - Technical Notes</w:t>
      </w:r>
    </w:p>
    <w:p>
      <w:r>
        <w:t>Objective: Develop a real-time logistics dashboard for visibility and analytics across the supply chain.</w:t>
      </w:r>
    </w:p>
    <w:p>
      <w:r>
        <w:t>The system integrates IoT truck sensors, GPS tracking, and warehouse management APIs.</w:t>
      </w:r>
    </w:p>
    <w:p>
      <w:r>
        <w:t>Frontend: Built using Streamlit with modular widgets, map visualizations using Folium, and alert notifications.</w:t>
      </w:r>
    </w:p>
    <w:p>
      <w:r>
        <w:t>Backend: FastAPI and PostgreSQL with Celery for background task queues.</w:t>
      </w:r>
    </w:p>
    <w:p>
      <w:r>
        <w:t>Kafka serves as the streaming backbone, ingesting data from edge devices with Avro schema validation.</w:t>
      </w:r>
    </w:p>
    <w:p>
      <w:r>
        <w:t>Monitoring: Prometheus and Grafana dashboards are integrated to monitor latency and uptime.</w:t>
      </w:r>
    </w:p>
    <w:p>
      <w:r>
        <w:t>Authentication: OAuth2.0 using Auth0; access control via role-based RBAC.</w:t>
      </w:r>
    </w:p>
    <w:p>
      <w:r>
        <w:t>Current Progress: Core data models are complete; front-end dashboard is ~70% done.</w:t>
      </w:r>
    </w:p>
    <w:p>
      <w:r>
        <w:t>Next Steps: Integrate vendor APIs, finalize alert rule engine, and conduct internal pilot with 5 users.</w:t>
      </w:r>
    </w:p>
    <w:p>
      <w:r>
        <w:t>Project Falcon - Technical Notes</w:t>
      </w:r>
    </w:p>
    <w:p>
      <w:r>
        <w:t>Objective: Develop a real-time logistics dashboard for visibility and analytics across the supply chain.</w:t>
      </w:r>
    </w:p>
    <w:p>
      <w:r>
        <w:t>The system integrates IoT truck sensors, GPS tracking, and warehouse management APIs.</w:t>
      </w:r>
    </w:p>
    <w:p>
      <w:r>
        <w:t>Frontend: Built using Streamlit with modular widgets, map visualizations using Folium, and alert notifications.</w:t>
      </w:r>
    </w:p>
    <w:p>
      <w:r>
        <w:t>Backend: FastAPI and PostgreSQL with Celery for background task queues.</w:t>
      </w:r>
    </w:p>
    <w:p>
      <w:r>
        <w:t>Kafka serves as the streaming backbone, ingesting data from edge devices with Avro schema validation.</w:t>
      </w:r>
    </w:p>
    <w:p>
      <w:r>
        <w:t>Monitoring: Prometheus and Grafana dashboards are integrated to monitor latency and uptime.</w:t>
      </w:r>
    </w:p>
    <w:p>
      <w:r>
        <w:t>Authentication: OAuth2.0 using Auth0; access control via role-based RBAC.</w:t>
      </w:r>
    </w:p>
    <w:p>
      <w:r>
        <w:t>Current Progress: Core data models are complete; front-end dashboard is ~70% done.</w:t>
      </w:r>
    </w:p>
    <w:p>
      <w:r>
        <w:t>Next Steps: Integrate vendor APIs, finalize alert rule engine, and conduct internal pilot with 5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